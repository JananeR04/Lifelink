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4897" w14:textId="77777777" w:rsidR="00BC482D" w:rsidRPr="00B728EC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MongoDB Data Modeling – LifeLink Project</w:t>
      </w:r>
    </w:p>
    <w:p w14:paraId="716E9BB9" w14:textId="77777777" w:rsidR="00BC482D" w:rsidRPr="00B728EC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1. Identify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728EC" w:rsidRPr="00B728EC" w14:paraId="3A713617" w14:textId="77777777" w:rsidTr="00B728EC">
        <w:tc>
          <w:tcPr>
            <w:tcW w:w="4320" w:type="dxa"/>
          </w:tcPr>
          <w:p w14:paraId="3B59045D" w14:textId="77777777" w:rsidR="00BC482D" w:rsidRPr="00B728EC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Collection</w:t>
            </w:r>
          </w:p>
        </w:tc>
        <w:tc>
          <w:tcPr>
            <w:tcW w:w="4320" w:type="dxa"/>
          </w:tcPr>
          <w:p w14:paraId="61093CE0" w14:textId="77777777" w:rsidR="00BC482D" w:rsidRPr="00B728EC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Purpose</w:t>
            </w:r>
          </w:p>
        </w:tc>
      </w:tr>
      <w:tr w:rsidR="00B728EC" w:rsidRPr="00B728EC" w14:paraId="526294A2" w14:textId="77777777" w:rsidTr="00B728EC">
        <w:tc>
          <w:tcPr>
            <w:tcW w:w="4320" w:type="dxa"/>
          </w:tcPr>
          <w:p w14:paraId="2434EC98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users</w:t>
            </w:r>
          </w:p>
        </w:tc>
        <w:tc>
          <w:tcPr>
            <w:tcW w:w="4320" w:type="dxa"/>
          </w:tcPr>
          <w:p w14:paraId="1D654DB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All users (donors, recipients, admins)</w:t>
            </w:r>
          </w:p>
        </w:tc>
      </w:tr>
      <w:tr w:rsidR="00B728EC" w:rsidRPr="00B728EC" w14:paraId="2B19DA4D" w14:textId="77777777" w:rsidTr="00B728EC">
        <w:tc>
          <w:tcPr>
            <w:tcW w:w="4320" w:type="dxa"/>
          </w:tcPr>
          <w:p w14:paraId="2AECE511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donations</w:t>
            </w:r>
          </w:p>
        </w:tc>
        <w:tc>
          <w:tcPr>
            <w:tcW w:w="4320" w:type="dxa"/>
          </w:tcPr>
          <w:p w14:paraId="5D1C8B5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Records of each donation (blood or organ)</w:t>
            </w:r>
          </w:p>
        </w:tc>
      </w:tr>
      <w:tr w:rsidR="00B728EC" w:rsidRPr="00B728EC" w14:paraId="5DEAF766" w14:textId="77777777" w:rsidTr="00B728EC">
        <w:tc>
          <w:tcPr>
            <w:tcW w:w="4320" w:type="dxa"/>
          </w:tcPr>
          <w:p w14:paraId="19D88C1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requests</w:t>
            </w:r>
          </w:p>
        </w:tc>
        <w:tc>
          <w:tcPr>
            <w:tcW w:w="4320" w:type="dxa"/>
          </w:tcPr>
          <w:p w14:paraId="23826F0C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Requests for blood/organs made by recipients</w:t>
            </w:r>
          </w:p>
        </w:tc>
      </w:tr>
      <w:tr w:rsidR="00B728EC" w:rsidRPr="00B728EC" w14:paraId="38556CBB" w14:textId="77777777" w:rsidTr="00B728EC">
        <w:tc>
          <w:tcPr>
            <w:tcW w:w="4320" w:type="dxa"/>
          </w:tcPr>
          <w:p w14:paraId="1A21EE4E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appointments</w:t>
            </w:r>
          </w:p>
        </w:tc>
        <w:tc>
          <w:tcPr>
            <w:tcW w:w="4320" w:type="dxa"/>
          </w:tcPr>
          <w:p w14:paraId="22BFEF8B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Scheduled donation appointments</w:t>
            </w:r>
          </w:p>
        </w:tc>
      </w:tr>
      <w:tr w:rsidR="00B728EC" w:rsidRPr="00B728EC" w14:paraId="53CBCA85" w14:textId="77777777" w:rsidTr="00B728EC">
        <w:tc>
          <w:tcPr>
            <w:tcW w:w="4320" w:type="dxa"/>
          </w:tcPr>
          <w:p w14:paraId="4039157B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28EC">
              <w:rPr>
                <w:rFonts w:ascii="Times New Roman" w:hAnsi="Times New Roman" w:cs="Times New Roman"/>
                <w:color w:val="000000" w:themeColor="text1"/>
              </w:rPr>
              <w:t>healthRecords</w:t>
            </w:r>
            <w:proofErr w:type="spellEnd"/>
          </w:p>
        </w:tc>
        <w:tc>
          <w:tcPr>
            <w:tcW w:w="4320" w:type="dxa"/>
          </w:tcPr>
          <w:p w14:paraId="68F9D776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Donor's health and eligibility data</w:t>
            </w:r>
          </w:p>
        </w:tc>
      </w:tr>
      <w:tr w:rsidR="00B728EC" w:rsidRPr="00B728EC" w14:paraId="27A61F2C" w14:textId="77777777" w:rsidTr="00B728EC">
        <w:tc>
          <w:tcPr>
            <w:tcW w:w="4320" w:type="dxa"/>
          </w:tcPr>
          <w:p w14:paraId="4C25256F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alerts</w:t>
            </w:r>
          </w:p>
        </w:tc>
        <w:tc>
          <w:tcPr>
            <w:tcW w:w="4320" w:type="dxa"/>
          </w:tcPr>
          <w:p w14:paraId="4819FA5A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Emergency alerts sent to nearby donors</w:t>
            </w:r>
          </w:p>
        </w:tc>
      </w:tr>
      <w:tr w:rsidR="00B728EC" w:rsidRPr="00B728EC" w14:paraId="24BEE4EF" w14:textId="77777777" w:rsidTr="00B728EC">
        <w:tc>
          <w:tcPr>
            <w:tcW w:w="4320" w:type="dxa"/>
          </w:tcPr>
          <w:p w14:paraId="2B06919C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hospitals</w:t>
            </w:r>
          </w:p>
        </w:tc>
        <w:tc>
          <w:tcPr>
            <w:tcW w:w="4320" w:type="dxa"/>
          </w:tcPr>
          <w:p w14:paraId="360CD11C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Partnered hospitals/blood banks</w:t>
            </w:r>
          </w:p>
        </w:tc>
      </w:tr>
      <w:tr w:rsidR="00B728EC" w:rsidRPr="00B728EC" w14:paraId="2E077A52" w14:textId="77777777" w:rsidTr="00B728EC">
        <w:tc>
          <w:tcPr>
            <w:tcW w:w="4320" w:type="dxa"/>
          </w:tcPr>
          <w:p w14:paraId="4A615C6C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28EC">
              <w:rPr>
                <w:rFonts w:ascii="Times New Roman" w:hAnsi="Times New Roman" w:cs="Times New Roman"/>
                <w:color w:val="000000" w:themeColor="text1"/>
              </w:rPr>
              <w:t>forumPosts</w:t>
            </w:r>
            <w:proofErr w:type="spellEnd"/>
          </w:p>
        </w:tc>
        <w:tc>
          <w:tcPr>
            <w:tcW w:w="4320" w:type="dxa"/>
          </w:tcPr>
          <w:p w14:paraId="14236C89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Community discussions and success stories</w:t>
            </w:r>
          </w:p>
        </w:tc>
      </w:tr>
    </w:tbl>
    <w:p w14:paraId="6FEC5841" w14:textId="77777777" w:rsidR="00BC482D" w:rsidRPr="00B728EC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2. Define Key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695"/>
        <w:gridCol w:w="1613"/>
        <w:gridCol w:w="1688"/>
        <w:gridCol w:w="2080"/>
      </w:tblGrid>
      <w:tr w:rsidR="00B728EC" w:rsidRPr="00B728EC" w14:paraId="379DC729" w14:textId="77777777" w:rsidTr="00B728EC">
        <w:tc>
          <w:tcPr>
            <w:tcW w:w="1728" w:type="dxa"/>
          </w:tcPr>
          <w:p w14:paraId="5902A5DB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1728" w:type="dxa"/>
          </w:tcPr>
          <w:p w14:paraId="55A1A04B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Relationship</w:t>
            </w:r>
          </w:p>
        </w:tc>
        <w:tc>
          <w:tcPr>
            <w:tcW w:w="1728" w:type="dxa"/>
          </w:tcPr>
          <w:p w14:paraId="348F4001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1728" w:type="dxa"/>
          </w:tcPr>
          <w:p w14:paraId="76972945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728" w:type="dxa"/>
          </w:tcPr>
          <w:p w14:paraId="2017442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Modeling Approach</w:t>
            </w:r>
          </w:p>
        </w:tc>
      </w:tr>
      <w:tr w:rsidR="00B728EC" w:rsidRPr="00B728EC" w14:paraId="205F56FE" w14:textId="77777777" w:rsidTr="00B728EC">
        <w:tc>
          <w:tcPr>
            <w:tcW w:w="1728" w:type="dxa"/>
          </w:tcPr>
          <w:p w14:paraId="3AEE3E92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60E3363D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User ↔ Requests</w:t>
            </w:r>
          </w:p>
        </w:tc>
        <w:tc>
          <w:tcPr>
            <w:tcW w:w="1728" w:type="dxa"/>
          </w:tcPr>
          <w:p w14:paraId="07A49BC7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One-to-Many</w:t>
            </w:r>
          </w:p>
        </w:tc>
        <w:tc>
          <w:tcPr>
            <w:tcW w:w="1728" w:type="dxa"/>
          </w:tcPr>
          <w:p w14:paraId="50F8DE0F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 recipient can make many requests</w:t>
            </w:r>
          </w:p>
        </w:tc>
        <w:tc>
          <w:tcPr>
            <w:tcW w:w="1728" w:type="dxa"/>
          </w:tcPr>
          <w:p w14:paraId="766BCB3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requests.userId → users._id</w:t>
            </w:r>
          </w:p>
        </w:tc>
      </w:tr>
      <w:tr w:rsidR="00B728EC" w:rsidRPr="00B728EC" w14:paraId="3A63D674" w14:textId="77777777" w:rsidTr="00B728EC">
        <w:tc>
          <w:tcPr>
            <w:tcW w:w="1728" w:type="dxa"/>
          </w:tcPr>
          <w:p w14:paraId="049924AB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02207829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Donor ↔ Donations</w:t>
            </w:r>
          </w:p>
        </w:tc>
        <w:tc>
          <w:tcPr>
            <w:tcW w:w="1728" w:type="dxa"/>
          </w:tcPr>
          <w:p w14:paraId="32AE6DAD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One-to-Many</w:t>
            </w:r>
          </w:p>
        </w:tc>
        <w:tc>
          <w:tcPr>
            <w:tcW w:w="1728" w:type="dxa"/>
          </w:tcPr>
          <w:p w14:paraId="68B242D7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 donor can donate multiple times</w:t>
            </w:r>
          </w:p>
        </w:tc>
        <w:tc>
          <w:tcPr>
            <w:tcW w:w="1728" w:type="dxa"/>
          </w:tcPr>
          <w:p w14:paraId="19BB1D68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donations.userId → users._id</w:t>
            </w:r>
          </w:p>
        </w:tc>
      </w:tr>
      <w:tr w:rsidR="00B728EC" w:rsidRPr="00B728EC" w14:paraId="3B3C3958" w14:textId="77777777" w:rsidTr="00B728EC">
        <w:tc>
          <w:tcPr>
            <w:tcW w:w="1728" w:type="dxa"/>
          </w:tcPr>
          <w:p w14:paraId="2326F869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2914869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User ↔ Appointments</w:t>
            </w:r>
          </w:p>
        </w:tc>
        <w:tc>
          <w:tcPr>
            <w:tcW w:w="1728" w:type="dxa"/>
          </w:tcPr>
          <w:p w14:paraId="137B723F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One-to-Many</w:t>
            </w:r>
          </w:p>
        </w:tc>
        <w:tc>
          <w:tcPr>
            <w:tcW w:w="1728" w:type="dxa"/>
          </w:tcPr>
          <w:p w14:paraId="01DAA140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Users schedule appointments</w:t>
            </w:r>
          </w:p>
        </w:tc>
        <w:tc>
          <w:tcPr>
            <w:tcW w:w="1728" w:type="dxa"/>
          </w:tcPr>
          <w:p w14:paraId="3B68B6DE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appointments.userId → users._id</w:t>
            </w:r>
          </w:p>
        </w:tc>
      </w:tr>
      <w:tr w:rsidR="00B728EC" w:rsidRPr="00B728EC" w14:paraId="1006363F" w14:textId="77777777" w:rsidTr="00B728EC">
        <w:tc>
          <w:tcPr>
            <w:tcW w:w="1728" w:type="dxa"/>
          </w:tcPr>
          <w:p w14:paraId="1070B585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4EF06CE8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Donor ↔ Health Record</w:t>
            </w:r>
          </w:p>
        </w:tc>
        <w:tc>
          <w:tcPr>
            <w:tcW w:w="1728" w:type="dxa"/>
          </w:tcPr>
          <w:p w14:paraId="788EE5F5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One-to-One</w:t>
            </w:r>
          </w:p>
        </w:tc>
        <w:tc>
          <w:tcPr>
            <w:tcW w:w="1728" w:type="dxa"/>
          </w:tcPr>
          <w:p w14:paraId="1D18D481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Each donor has one health record</w:t>
            </w:r>
          </w:p>
        </w:tc>
        <w:tc>
          <w:tcPr>
            <w:tcW w:w="1728" w:type="dxa"/>
          </w:tcPr>
          <w:p w14:paraId="5C9D0CF0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healthRecords.userId → users._id</w:t>
            </w:r>
          </w:p>
        </w:tc>
      </w:tr>
      <w:tr w:rsidR="00B728EC" w:rsidRPr="00B728EC" w14:paraId="5CA430AB" w14:textId="77777777" w:rsidTr="00B728EC">
        <w:tc>
          <w:tcPr>
            <w:tcW w:w="1728" w:type="dxa"/>
          </w:tcPr>
          <w:p w14:paraId="595BC74E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28" w:type="dxa"/>
          </w:tcPr>
          <w:p w14:paraId="30F9F2EC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Requests ↔ Alerts</w:t>
            </w:r>
          </w:p>
        </w:tc>
        <w:tc>
          <w:tcPr>
            <w:tcW w:w="1728" w:type="dxa"/>
          </w:tcPr>
          <w:p w14:paraId="7FE91DAC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One-to-Many</w:t>
            </w:r>
          </w:p>
        </w:tc>
        <w:tc>
          <w:tcPr>
            <w:tcW w:w="1728" w:type="dxa"/>
          </w:tcPr>
          <w:p w14:paraId="2D245CCD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Each request can trigger alerts</w:t>
            </w:r>
          </w:p>
        </w:tc>
        <w:tc>
          <w:tcPr>
            <w:tcW w:w="1728" w:type="dxa"/>
          </w:tcPr>
          <w:p w14:paraId="6708EE20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alerts.requestId → requests._id</w:t>
            </w:r>
          </w:p>
        </w:tc>
      </w:tr>
      <w:tr w:rsidR="00B728EC" w:rsidRPr="00B728EC" w14:paraId="25343C9F" w14:textId="77777777" w:rsidTr="00B728EC">
        <w:tc>
          <w:tcPr>
            <w:tcW w:w="1728" w:type="dxa"/>
          </w:tcPr>
          <w:p w14:paraId="21EBF14E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728" w:type="dxa"/>
          </w:tcPr>
          <w:p w14:paraId="7395075D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ForumPost ↔ Users</w:t>
            </w:r>
          </w:p>
        </w:tc>
        <w:tc>
          <w:tcPr>
            <w:tcW w:w="1728" w:type="dxa"/>
          </w:tcPr>
          <w:p w14:paraId="3748664F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One-to-Many</w:t>
            </w:r>
          </w:p>
        </w:tc>
        <w:tc>
          <w:tcPr>
            <w:tcW w:w="1728" w:type="dxa"/>
          </w:tcPr>
          <w:p w14:paraId="6F89B159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User can write multiple posts</w:t>
            </w:r>
          </w:p>
        </w:tc>
        <w:tc>
          <w:tcPr>
            <w:tcW w:w="1728" w:type="dxa"/>
          </w:tcPr>
          <w:p w14:paraId="10659C92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forumPosts.userId → users._id</w:t>
            </w:r>
          </w:p>
        </w:tc>
      </w:tr>
      <w:tr w:rsidR="00B728EC" w:rsidRPr="00B728EC" w14:paraId="76B58D1A" w14:textId="77777777" w:rsidTr="00B728EC">
        <w:tc>
          <w:tcPr>
            <w:tcW w:w="1728" w:type="dxa"/>
          </w:tcPr>
          <w:p w14:paraId="60066059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728" w:type="dxa"/>
          </w:tcPr>
          <w:p w14:paraId="6FAB263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Donations ↔ Hospitals</w:t>
            </w:r>
          </w:p>
        </w:tc>
        <w:tc>
          <w:tcPr>
            <w:tcW w:w="1728" w:type="dxa"/>
          </w:tcPr>
          <w:p w14:paraId="13E553A3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Many-to-One</w:t>
            </w:r>
          </w:p>
        </w:tc>
        <w:tc>
          <w:tcPr>
            <w:tcW w:w="1728" w:type="dxa"/>
          </w:tcPr>
          <w:p w14:paraId="5FC65746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Donations may be linked to hospitals</w:t>
            </w:r>
          </w:p>
        </w:tc>
        <w:tc>
          <w:tcPr>
            <w:tcW w:w="1728" w:type="dxa"/>
          </w:tcPr>
          <w:p w14:paraId="570F0812" w14:textId="77777777" w:rsidR="00BC482D" w:rsidRPr="00B728EC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28EC">
              <w:rPr>
                <w:rFonts w:ascii="Times New Roman" w:hAnsi="Times New Roman" w:cs="Times New Roman"/>
                <w:color w:val="000000" w:themeColor="text1"/>
              </w:rPr>
              <w:t>donations.hospitalId → hospitals._id</w:t>
            </w:r>
          </w:p>
        </w:tc>
      </w:tr>
    </w:tbl>
    <w:p w14:paraId="22ED5A24" w14:textId="77777777" w:rsidR="00B728EC" w:rsidRDefault="00B728EC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511B738" w14:textId="77777777" w:rsidR="00B1652D" w:rsidRDefault="00B1652D" w:rsidP="00B1652D"/>
    <w:p w14:paraId="113F6F09" w14:textId="77777777" w:rsidR="00B1652D" w:rsidRDefault="00B1652D" w:rsidP="00B1652D"/>
    <w:p w14:paraId="344605A6" w14:textId="77777777" w:rsidR="00B1652D" w:rsidRDefault="00B1652D" w:rsidP="00B1652D"/>
    <w:p w14:paraId="06BDB6C2" w14:textId="77777777" w:rsidR="00B1652D" w:rsidRDefault="00B1652D" w:rsidP="00B1652D"/>
    <w:p w14:paraId="681C3712" w14:textId="77777777" w:rsidR="00B1652D" w:rsidRPr="00B1652D" w:rsidRDefault="00B1652D" w:rsidP="00B1652D">
      <w:pPr>
        <w:rPr>
          <w:b/>
          <w:bCs/>
          <w:sz w:val="28"/>
          <w:szCs w:val="28"/>
        </w:rPr>
      </w:pPr>
      <w:r w:rsidRPr="00B1652D">
        <w:rPr>
          <w:b/>
          <w:bCs/>
          <w:sz w:val="28"/>
          <w:szCs w:val="28"/>
        </w:rPr>
        <w:lastRenderedPageBreak/>
        <w:t>3. Embed vs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1652D" w:rsidRPr="00B1652D" w14:paraId="32C77E4B" w14:textId="77777777" w:rsidTr="00B1652D">
        <w:tc>
          <w:tcPr>
            <w:tcW w:w="4320" w:type="dxa"/>
            <w:hideMark/>
          </w:tcPr>
          <w:p w14:paraId="1D7996F7" w14:textId="77777777" w:rsidR="00B1652D" w:rsidRPr="00B1652D" w:rsidRDefault="00B1652D" w:rsidP="00B1652D">
            <w:pPr>
              <w:rPr>
                <w:b/>
                <w:bCs/>
              </w:rPr>
            </w:pPr>
            <w:r w:rsidRPr="00B1652D">
              <w:rPr>
                <w:b/>
                <w:bCs/>
              </w:rPr>
              <w:t>Use Case</w:t>
            </w:r>
          </w:p>
        </w:tc>
        <w:tc>
          <w:tcPr>
            <w:tcW w:w="4320" w:type="dxa"/>
            <w:hideMark/>
          </w:tcPr>
          <w:p w14:paraId="5CA14B02" w14:textId="77777777" w:rsidR="00B1652D" w:rsidRPr="00B1652D" w:rsidRDefault="00B1652D" w:rsidP="00B1652D">
            <w:pPr>
              <w:rPr>
                <w:b/>
                <w:bCs/>
              </w:rPr>
            </w:pPr>
            <w:r w:rsidRPr="00B1652D">
              <w:rPr>
                <w:b/>
                <w:bCs/>
              </w:rPr>
              <w:t>Recommended Modeling</w:t>
            </w:r>
          </w:p>
        </w:tc>
      </w:tr>
      <w:tr w:rsidR="00B1652D" w:rsidRPr="00B1652D" w14:paraId="5E4DE258" w14:textId="77777777" w:rsidTr="00B1652D">
        <w:tc>
          <w:tcPr>
            <w:tcW w:w="4320" w:type="dxa"/>
            <w:hideMark/>
          </w:tcPr>
          <w:p w14:paraId="2A44D2AC" w14:textId="77777777" w:rsidR="00B1652D" w:rsidRPr="00B1652D" w:rsidRDefault="00B1652D" w:rsidP="00B1652D">
            <w:r w:rsidRPr="00B1652D">
              <w:t>Order items with product snapshot</w:t>
            </w:r>
          </w:p>
        </w:tc>
        <w:tc>
          <w:tcPr>
            <w:tcW w:w="4320" w:type="dxa"/>
            <w:hideMark/>
          </w:tcPr>
          <w:p w14:paraId="2D52D8A4" w14:textId="77777777" w:rsidR="00B1652D" w:rsidRPr="00B1652D" w:rsidRDefault="00B1652D" w:rsidP="00B1652D">
            <w:r w:rsidRPr="00B1652D">
              <w:t>Embed</w:t>
            </w:r>
          </w:p>
        </w:tc>
      </w:tr>
      <w:tr w:rsidR="00B1652D" w:rsidRPr="00B1652D" w14:paraId="1CE67661" w14:textId="77777777" w:rsidTr="00B1652D">
        <w:tc>
          <w:tcPr>
            <w:tcW w:w="4320" w:type="dxa"/>
            <w:hideMark/>
          </w:tcPr>
          <w:p w14:paraId="6CF130D8" w14:textId="77777777" w:rsidR="00B1652D" w:rsidRPr="00B1652D" w:rsidRDefault="00B1652D" w:rsidP="00B1652D">
            <w:r w:rsidRPr="00B1652D">
              <w:t>Product belongs to a seller</w:t>
            </w:r>
          </w:p>
        </w:tc>
        <w:tc>
          <w:tcPr>
            <w:tcW w:w="4320" w:type="dxa"/>
            <w:hideMark/>
          </w:tcPr>
          <w:p w14:paraId="7BEBB75D" w14:textId="77777777" w:rsidR="00B1652D" w:rsidRPr="00B1652D" w:rsidRDefault="00B1652D" w:rsidP="00B1652D">
            <w:r w:rsidRPr="00B1652D">
              <w:t xml:space="preserve">Reference </w:t>
            </w:r>
            <w:proofErr w:type="spellStart"/>
            <w:r w:rsidRPr="00B1652D">
              <w:t>sellerId</w:t>
            </w:r>
            <w:proofErr w:type="spellEnd"/>
          </w:p>
        </w:tc>
      </w:tr>
      <w:tr w:rsidR="00B1652D" w:rsidRPr="00B1652D" w14:paraId="58600340" w14:textId="77777777" w:rsidTr="00B1652D">
        <w:tc>
          <w:tcPr>
            <w:tcW w:w="4320" w:type="dxa"/>
            <w:hideMark/>
          </w:tcPr>
          <w:p w14:paraId="50582A00" w14:textId="77777777" w:rsidR="00B1652D" w:rsidRPr="00B1652D" w:rsidRDefault="00B1652D" w:rsidP="00B1652D">
            <w:r w:rsidRPr="00B1652D">
              <w:t>Product belongs to a category</w:t>
            </w:r>
          </w:p>
        </w:tc>
        <w:tc>
          <w:tcPr>
            <w:tcW w:w="4320" w:type="dxa"/>
            <w:hideMark/>
          </w:tcPr>
          <w:p w14:paraId="615015C5" w14:textId="77777777" w:rsidR="00B1652D" w:rsidRPr="00B1652D" w:rsidRDefault="00B1652D" w:rsidP="00B1652D">
            <w:r w:rsidRPr="00B1652D">
              <w:t xml:space="preserve">Reference </w:t>
            </w:r>
            <w:proofErr w:type="spellStart"/>
            <w:r w:rsidRPr="00B1652D">
              <w:t>categoryId</w:t>
            </w:r>
            <w:proofErr w:type="spellEnd"/>
          </w:p>
        </w:tc>
      </w:tr>
      <w:tr w:rsidR="00B1652D" w:rsidRPr="00B1652D" w14:paraId="436A6569" w14:textId="77777777" w:rsidTr="00B1652D">
        <w:tc>
          <w:tcPr>
            <w:tcW w:w="4320" w:type="dxa"/>
            <w:hideMark/>
          </w:tcPr>
          <w:p w14:paraId="7669A289" w14:textId="77777777" w:rsidR="00B1652D" w:rsidRPr="00B1652D" w:rsidRDefault="00B1652D" w:rsidP="00B1652D">
            <w:r w:rsidRPr="00B1652D">
              <w:t>Review made by a user</w:t>
            </w:r>
          </w:p>
        </w:tc>
        <w:tc>
          <w:tcPr>
            <w:tcW w:w="4320" w:type="dxa"/>
            <w:hideMark/>
          </w:tcPr>
          <w:p w14:paraId="4D8D5E60" w14:textId="77777777" w:rsidR="00B1652D" w:rsidRPr="00B1652D" w:rsidRDefault="00B1652D" w:rsidP="00B1652D">
            <w:r w:rsidRPr="00B1652D">
              <w:t xml:space="preserve">Reference </w:t>
            </w:r>
            <w:proofErr w:type="spellStart"/>
            <w:r w:rsidRPr="00B1652D">
              <w:t>userId</w:t>
            </w:r>
            <w:proofErr w:type="spellEnd"/>
          </w:p>
        </w:tc>
      </w:tr>
      <w:tr w:rsidR="00B1652D" w:rsidRPr="00B1652D" w14:paraId="2BF0687A" w14:textId="77777777" w:rsidTr="00B1652D">
        <w:tc>
          <w:tcPr>
            <w:tcW w:w="4320" w:type="dxa"/>
            <w:hideMark/>
          </w:tcPr>
          <w:p w14:paraId="63C1537F" w14:textId="77777777" w:rsidR="00B1652D" w:rsidRPr="00B1652D" w:rsidRDefault="00B1652D" w:rsidP="00B1652D">
            <w:r w:rsidRPr="00B1652D">
              <w:t>Cart items</w:t>
            </w:r>
          </w:p>
        </w:tc>
        <w:tc>
          <w:tcPr>
            <w:tcW w:w="4320" w:type="dxa"/>
            <w:hideMark/>
          </w:tcPr>
          <w:p w14:paraId="0AAD0DA0" w14:textId="77777777" w:rsidR="00B1652D" w:rsidRPr="00B1652D" w:rsidRDefault="00B1652D" w:rsidP="00B1652D">
            <w:r w:rsidRPr="00B1652D">
              <w:t>Embed with product snapshot</w:t>
            </w:r>
          </w:p>
        </w:tc>
      </w:tr>
    </w:tbl>
    <w:p w14:paraId="519A518D" w14:textId="77777777" w:rsidR="00B1652D" w:rsidRPr="00B1652D" w:rsidRDefault="00B1652D" w:rsidP="00B1652D"/>
    <w:p w14:paraId="2DF3143C" w14:textId="74D4352B" w:rsidR="00BC482D" w:rsidRPr="00B728EC" w:rsidRDefault="00B1652D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000000" w:rsidRPr="00B728EC">
        <w:rPr>
          <w:rFonts w:ascii="Times New Roman" w:hAnsi="Times New Roman" w:cs="Times New Roman"/>
          <w:color w:val="000000" w:themeColor="text1"/>
        </w:rPr>
        <w:t>. Sample Schemas</w:t>
      </w:r>
    </w:p>
    <w:p w14:paraId="615C09F3" w14:textId="77777777" w:rsidR="00BC482D" w:rsidRPr="00FF1D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Schema: users</w:t>
      </w:r>
    </w:p>
    <w:p w14:paraId="1C8B03F8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{</w:t>
      </w:r>
    </w:p>
    <w:p w14:paraId="1C241012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"_id": </w:t>
      </w:r>
      <w:proofErr w:type="spellStart"/>
      <w:proofErr w:type="gramStart"/>
      <w:r w:rsidRPr="00FF1DC7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F1DC7">
        <w:rPr>
          <w:rFonts w:ascii="Times New Roman" w:hAnsi="Times New Roman" w:cs="Times New Roman"/>
          <w:color w:val="000000" w:themeColor="text1"/>
        </w:rPr>
        <w:t>"..."),</w:t>
      </w:r>
    </w:p>
    <w:p w14:paraId="2E894740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"name": "Janane",</w:t>
      </w:r>
    </w:p>
    <w:p w14:paraId="637F2B61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"email": "janane@gmail.com",</w:t>
      </w:r>
    </w:p>
    <w:p w14:paraId="20B00CDF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"role": "donor", // or "recipient", "admin"</w:t>
      </w:r>
    </w:p>
    <w:p w14:paraId="1CEA7851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"location": {</w:t>
      </w:r>
    </w:p>
    <w:p w14:paraId="6A1682D5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  "city": "Chennai",</w:t>
      </w:r>
    </w:p>
    <w:p w14:paraId="7CA60330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  "zip": "600001"</w:t>
      </w:r>
    </w:p>
    <w:p w14:paraId="07D5322A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},</w:t>
      </w:r>
    </w:p>
    <w:p w14:paraId="18F23420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bloodGroup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>": "O+",</w:t>
      </w:r>
    </w:p>
    <w:p w14:paraId="1EC67250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organsWillingToDonate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>": ["kidney", "liver"],</w:t>
      </w:r>
    </w:p>
    <w:p w14:paraId="3E1C33DD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createdAt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>(...),</w:t>
      </w:r>
    </w:p>
    <w:p w14:paraId="5AFE8617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updatedAt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FF1DC7">
        <w:rPr>
          <w:rFonts w:ascii="Times New Roman" w:hAnsi="Times New Roman" w:cs="Times New Roman"/>
          <w:color w:val="000000" w:themeColor="text1"/>
        </w:rPr>
        <w:t>(...)</w:t>
      </w:r>
    </w:p>
    <w:p w14:paraId="0C8CB604" w14:textId="77777777" w:rsidR="00B728EC" w:rsidRPr="00FF1DC7" w:rsidRDefault="00B728EC" w:rsidP="00B728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}</w:t>
      </w:r>
    </w:p>
    <w:p w14:paraId="702012E1" w14:textId="77777777" w:rsidR="00B728EC" w:rsidRPr="00FF1DC7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6C40F8A8" w14:textId="0D2F7173" w:rsidR="00BC482D" w:rsidRPr="00FF1DC7" w:rsidRDefault="00000000" w:rsidP="00B728EC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Schema: requests</w:t>
      </w:r>
    </w:p>
    <w:p w14:paraId="4A132708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{</w:t>
      </w:r>
    </w:p>
    <w:p w14:paraId="5BCD3FB0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"_id":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6C111E59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userId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67C62D3F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"type": "blood", // or "organ"</w:t>
      </w:r>
    </w:p>
    <w:p w14:paraId="38C2BFE6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bloodGroup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": "B+",</w:t>
      </w:r>
    </w:p>
    <w:p w14:paraId="2248B79E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"organ": "kidney",</w:t>
      </w:r>
    </w:p>
    <w:p w14:paraId="5AB8F2CD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"urgency": "high",</w:t>
      </w:r>
    </w:p>
    <w:p w14:paraId="04478A7A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"status": "pending",</w:t>
      </w:r>
    </w:p>
    <w:p w14:paraId="4798224B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createdAt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(...),</w:t>
      </w:r>
    </w:p>
    <w:p w14:paraId="32686506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updatedAt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</w:t>
      </w:r>
    </w:p>
    <w:p w14:paraId="42918CBC" w14:textId="69F85F7C" w:rsidR="00B728EC" w:rsidRPr="00FF1DC7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}</w:t>
      </w:r>
    </w:p>
    <w:p w14:paraId="1D3EE8B1" w14:textId="77777777" w:rsidR="00BC482D" w:rsidRPr="00FF1D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Schema: donations</w:t>
      </w:r>
    </w:p>
    <w:p w14:paraId="745D6EB1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{</w:t>
      </w:r>
    </w:p>
    <w:p w14:paraId="3F6C845F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"_id":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411F04F5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userId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5E0DF9AD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hospitalId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59305769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lastRenderedPageBreak/>
        <w:t xml:space="preserve">  "type": "blood",</w:t>
      </w:r>
    </w:p>
    <w:p w14:paraId="2E9630C3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"date":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("2025-08-01T10:00:00Z"),</w:t>
      </w:r>
    </w:p>
    <w:p w14:paraId="52D9659B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"status": "completed",</w:t>
      </w:r>
    </w:p>
    <w:p w14:paraId="791BD10F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createdAt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(...),</w:t>
      </w:r>
    </w:p>
    <w:p w14:paraId="3B301FEA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updatedAt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</w:t>
      </w:r>
    </w:p>
    <w:p w14:paraId="6AC7F839" w14:textId="40452A67" w:rsidR="00B728EC" w:rsidRPr="00FF1DC7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}</w:t>
      </w:r>
    </w:p>
    <w:p w14:paraId="4CD406B6" w14:textId="77777777" w:rsidR="00BC482D" w:rsidRPr="00FF1D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Schema: appointments</w:t>
      </w:r>
    </w:p>
    <w:p w14:paraId="1FED1FF2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{</w:t>
      </w:r>
    </w:p>
    <w:p w14:paraId="66EF591C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"_id":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073A6AFB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userId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6726D08F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"date":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("2025-08-05T10:00:00Z"),</w:t>
      </w:r>
    </w:p>
    <w:p w14:paraId="571BF2B0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"location": "Apollo Hospital, Chennai",</w:t>
      </w:r>
    </w:p>
    <w:p w14:paraId="663A23A0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"status": "scheduled",</w:t>
      </w:r>
    </w:p>
    <w:p w14:paraId="5F759B39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createdAt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(...),</w:t>
      </w:r>
    </w:p>
    <w:p w14:paraId="3DD0BB57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updatedAt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</w:t>
      </w:r>
    </w:p>
    <w:p w14:paraId="3223F7BF" w14:textId="0BAFC616" w:rsidR="00B728EC" w:rsidRPr="00FF1DC7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}</w:t>
      </w:r>
    </w:p>
    <w:p w14:paraId="4350D5A6" w14:textId="77777777" w:rsidR="00BC482D" w:rsidRPr="00FF1D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 xml:space="preserve">Schema: </w:t>
      </w:r>
      <w:proofErr w:type="spellStart"/>
      <w:r w:rsidRPr="00FF1DC7">
        <w:rPr>
          <w:rFonts w:ascii="Times New Roman" w:hAnsi="Times New Roman" w:cs="Times New Roman"/>
          <w:color w:val="000000" w:themeColor="text1"/>
        </w:rPr>
        <w:t>healthRecords</w:t>
      </w:r>
      <w:proofErr w:type="spellEnd"/>
    </w:p>
    <w:p w14:paraId="3C5E899F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{</w:t>
      </w:r>
    </w:p>
    <w:p w14:paraId="11D279B9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"_id":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52946355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userId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21B38567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"weight": 60,</w:t>
      </w:r>
    </w:p>
    <w:p w14:paraId="7F118BDE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"bp": "120/80",</w:t>
      </w:r>
    </w:p>
    <w:p w14:paraId="5F2FC07A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"eligible": true,</w:t>
      </w:r>
    </w:p>
    <w:p w14:paraId="45F7F9D6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lastDonationDate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"2025-06-01"),</w:t>
      </w:r>
    </w:p>
    <w:p w14:paraId="553867B3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nextEligibleDate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"2025-08-01"),</w:t>
      </w:r>
    </w:p>
    <w:p w14:paraId="6FEF1983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createdAt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(...),</w:t>
      </w:r>
    </w:p>
    <w:p w14:paraId="42B2AE7A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updatedAt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(...)</w:t>
      </w:r>
    </w:p>
    <w:p w14:paraId="041E5074" w14:textId="5BDC49C6" w:rsidR="00B728EC" w:rsidRPr="00FF1DC7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}</w:t>
      </w:r>
    </w:p>
    <w:p w14:paraId="041B2C1E" w14:textId="77777777" w:rsidR="00BC482D" w:rsidRPr="00FF1D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Schema: alerts</w:t>
      </w:r>
    </w:p>
    <w:p w14:paraId="3D2630EB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>{</w:t>
      </w:r>
    </w:p>
    <w:p w14:paraId="7D2F83D4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"_id":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22E161C4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requestId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"..."),</w:t>
      </w:r>
    </w:p>
    <w:p w14:paraId="3B705885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"message": "Urgent blood needed: B+",</w:t>
      </w:r>
    </w:p>
    <w:p w14:paraId="6000C89F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nearbyUserIds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": [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 xml:space="preserve">"..."), </w:t>
      </w:r>
      <w:proofErr w:type="spellStart"/>
      <w:proofErr w:type="gramStart"/>
      <w:r w:rsidRPr="00B728EC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728EC">
        <w:rPr>
          <w:rFonts w:ascii="Times New Roman" w:hAnsi="Times New Roman" w:cs="Times New Roman"/>
          <w:color w:val="000000" w:themeColor="text1"/>
        </w:rPr>
        <w:t>"...")],</w:t>
      </w:r>
    </w:p>
    <w:p w14:paraId="191D6198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"status": "sent",</w:t>
      </w:r>
    </w:p>
    <w:p w14:paraId="1735B1EE" w14:textId="77777777" w:rsidR="00B728EC" w:rsidRPr="00B728EC" w:rsidRDefault="00B728EC" w:rsidP="00B728E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B728EC">
        <w:rPr>
          <w:rFonts w:ascii="Times New Roman" w:hAnsi="Times New Roman" w:cs="Times New Roman"/>
          <w:color w:val="000000" w:themeColor="text1"/>
        </w:rPr>
        <w:t xml:space="preserve">  "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sentAt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 xml:space="preserve">": </w:t>
      </w:r>
      <w:proofErr w:type="spellStart"/>
      <w:r w:rsidRPr="00B728EC">
        <w:rPr>
          <w:rFonts w:ascii="Times New Roman" w:hAnsi="Times New Roman" w:cs="Times New Roman"/>
          <w:color w:val="000000" w:themeColor="text1"/>
        </w:rPr>
        <w:t>ISODate</w:t>
      </w:r>
      <w:proofErr w:type="spellEnd"/>
      <w:r w:rsidRPr="00B728EC">
        <w:rPr>
          <w:rFonts w:ascii="Times New Roman" w:hAnsi="Times New Roman" w:cs="Times New Roman"/>
          <w:color w:val="000000" w:themeColor="text1"/>
        </w:rPr>
        <w:t>("2025-07-23T10:30:00Z")</w:t>
      </w:r>
    </w:p>
    <w:p w14:paraId="7E39A936" w14:textId="4E289D78" w:rsidR="00BC482D" w:rsidRDefault="00B728EC" w:rsidP="00FF1DC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FF1DC7">
        <w:rPr>
          <w:rFonts w:ascii="Times New Roman" w:hAnsi="Times New Roman" w:cs="Times New Roman"/>
          <w:color w:val="000000" w:themeColor="text1"/>
        </w:rPr>
        <w:t>}</w:t>
      </w:r>
    </w:p>
    <w:p w14:paraId="04650964" w14:textId="77777777" w:rsidR="00FF1DC7" w:rsidRDefault="00FF1DC7" w:rsidP="00FF1DC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50DD03A3" w14:textId="77777777" w:rsidR="00FF1DC7" w:rsidRPr="00FF1DC7" w:rsidRDefault="00FF1DC7" w:rsidP="00FF1DC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740779BD" w14:textId="77777777" w:rsidR="00B1652D" w:rsidRDefault="00B1652D" w:rsidP="00B1652D">
      <w:pPr>
        <w:rPr>
          <w:b/>
          <w:bCs/>
        </w:rPr>
      </w:pPr>
    </w:p>
    <w:p w14:paraId="7DCC9AD8" w14:textId="77777777" w:rsidR="00B1652D" w:rsidRPr="00B1652D" w:rsidRDefault="00B1652D" w:rsidP="00B1652D">
      <w:pPr>
        <w:rPr>
          <w:b/>
          <w:bCs/>
          <w:sz w:val="32"/>
          <w:szCs w:val="32"/>
        </w:rPr>
      </w:pPr>
    </w:p>
    <w:p w14:paraId="0F546EF5" w14:textId="5DD6356E" w:rsidR="00B1652D" w:rsidRPr="00B1652D" w:rsidRDefault="00B1652D" w:rsidP="00B1652D">
      <w:pPr>
        <w:rPr>
          <w:b/>
          <w:bCs/>
          <w:sz w:val="32"/>
          <w:szCs w:val="32"/>
        </w:rPr>
      </w:pPr>
      <w:r w:rsidRPr="00B1652D">
        <w:rPr>
          <w:b/>
          <w:bCs/>
          <w:sz w:val="32"/>
          <w:szCs w:val="32"/>
        </w:rPr>
        <w:lastRenderedPageBreak/>
        <w:t>5. Query Scenarios to Think About (</w:t>
      </w:r>
      <w:proofErr w:type="spellStart"/>
      <w:r w:rsidRPr="00B1652D">
        <w:rPr>
          <w:b/>
          <w:bCs/>
          <w:sz w:val="32"/>
          <w:szCs w:val="32"/>
        </w:rPr>
        <w:t>LifeLink</w:t>
      </w:r>
      <w:proofErr w:type="spellEnd"/>
      <w:r w:rsidRPr="00B1652D"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B1652D" w:rsidRPr="00B1652D" w14:paraId="4D450D56" w14:textId="77777777" w:rsidTr="00B1652D">
        <w:tc>
          <w:tcPr>
            <w:tcW w:w="4320" w:type="dxa"/>
            <w:hideMark/>
          </w:tcPr>
          <w:p w14:paraId="35315BC3" w14:textId="77777777" w:rsidR="00B1652D" w:rsidRPr="00B1652D" w:rsidRDefault="00B1652D" w:rsidP="00B1652D">
            <w:pPr>
              <w:rPr>
                <w:b/>
                <w:bCs/>
              </w:rPr>
            </w:pPr>
            <w:r w:rsidRPr="00B1652D">
              <w:rPr>
                <w:b/>
                <w:bCs/>
              </w:rPr>
              <w:t>Scenario</w:t>
            </w:r>
          </w:p>
        </w:tc>
        <w:tc>
          <w:tcPr>
            <w:tcW w:w="4320" w:type="dxa"/>
            <w:hideMark/>
          </w:tcPr>
          <w:p w14:paraId="419A0881" w14:textId="77777777" w:rsidR="00B1652D" w:rsidRPr="00B1652D" w:rsidRDefault="00B1652D" w:rsidP="00B1652D">
            <w:pPr>
              <w:rPr>
                <w:b/>
                <w:bCs/>
              </w:rPr>
            </w:pPr>
            <w:r w:rsidRPr="00B1652D">
              <w:rPr>
                <w:b/>
                <w:bCs/>
              </w:rPr>
              <w:t>Fields to Use / MongoDB Query</w:t>
            </w:r>
          </w:p>
        </w:tc>
      </w:tr>
      <w:tr w:rsidR="00B1652D" w:rsidRPr="00B1652D" w14:paraId="5C5C23C5" w14:textId="77777777" w:rsidTr="00B1652D">
        <w:tc>
          <w:tcPr>
            <w:tcW w:w="4320" w:type="dxa"/>
            <w:hideMark/>
          </w:tcPr>
          <w:p w14:paraId="6D1D793A" w14:textId="77777777" w:rsidR="00B1652D" w:rsidRPr="00B1652D" w:rsidRDefault="00B1652D" w:rsidP="00B1652D">
            <w:r w:rsidRPr="00B1652D">
              <w:t>Find eligible donors in Chennai with B+ blood group</w:t>
            </w:r>
          </w:p>
        </w:tc>
        <w:tc>
          <w:tcPr>
            <w:tcW w:w="4320" w:type="dxa"/>
            <w:hideMark/>
          </w:tcPr>
          <w:p w14:paraId="1EC08FDF" w14:textId="77777777" w:rsidR="00B1652D" w:rsidRPr="00B1652D" w:rsidRDefault="00B1652D" w:rsidP="00B1652D">
            <w:proofErr w:type="spellStart"/>
            <w:proofErr w:type="gramStart"/>
            <w:r w:rsidRPr="00B1652D">
              <w:t>users.find</w:t>
            </w:r>
            <w:proofErr w:type="spellEnd"/>
            <w:r w:rsidRPr="00B1652D">
              <w:t>({ "</w:t>
            </w:r>
            <w:proofErr w:type="spellStart"/>
            <w:r w:rsidRPr="00B1652D">
              <w:t>location.city</w:t>
            </w:r>
            <w:proofErr w:type="spellEnd"/>
            <w:proofErr w:type="gramEnd"/>
            <w:r w:rsidRPr="00B1652D">
              <w:t>": "Chennai", "</w:t>
            </w:r>
            <w:proofErr w:type="spellStart"/>
            <w:r w:rsidRPr="00B1652D">
              <w:t>bloodGroup</w:t>
            </w:r>
            <w:proofErr w:type="spellEnd"/>
            <w:r w:rsidRPr="00B1652D">
              <w:t>": "B+", "role": "donor", "eligibility": true })</w:t>
            </w:r>
          </w:p>
        </w:tc>
      </w:tr>
      <w:tr w:rsidR="00B1652D" w:rsidRPr="00B1652D" w14:paraId="7C66AC83" w14:textId="77777777" w:rsidTr="00B1652D">
        <w:tc>
          <w:tcPr>
            <w:tcW w:w="4320" w:type="dxa"/>
            <w:hideMark/>
          </w:tcPr>
          <w:p w14:paraId="55D51A87" w14:textId="77777777" w:rsidR="00B1652D" w:rsidRPr="00B1652D" w:rsidRDefault="00B1652D" w:rsidP="00B1652D">
            <w:r w:rsidRPr="00B1652D">
              <w:t>Get all pending blood or organ requests by urgency</w:t>
            </w:r>
          </w:p>
        </w:tc>
        <w:tc>
          <w:tcPr>
            <w:tcW w:w="4320" w:type="dxa"/>
            <w:hideMark/>
          </w:tcPr>
          <w:p w14:paraId="6B677E56" w14:textId="77777777" w:rsidR="00B1652D" w:rsidRPr="00B1652D" w:rsidRDefault="00B1652D" w:rsidP="00B1652D">
            <w:proofErr w:type="spellStart"/>
            <w:proofErr w:type="gramStart"/>
            <w:r w:rsidRPr="00B1652D">
              <w:t>requests.find</w:t>
            </w:r>
            <w:proofErr w:type="spellEnd"/>
            <w:r w:rsidRPr="00B1652D">
              <w:t>({ "</w:t>
            </w:r>
            <w:proofErr w:type="gramEnd"/>
            <w:r w:rsidRPr="00B1652D">
              <w:t>status": "pending", "urgency": "high" })</w:t>
            </w:r>
          </w:p>
        </w:tc>
      </w:tr>
      <w:tr w:rsidR="00B1652D" w:rsidRPr="00B1652D" w14:paraId="00C15304" w14:textId="77777777" w:rsidTr="00B1652D">
        <w:tc>
          <w:tcPr>
            <w:tcW w:w="4320" w:type="dxa"/>
            <w:hideMark/>
          </w:tcPr>
          <w:p w14:paraId="09F526CA" w14:textId="77777777" w:rsidR="00B1652D" w:rsidRPr="00B1652D" w:rsidRDefault="00B1652D" w:rsidP="00B1652D">
            <w:r w:rsidRPr="00B1652D">
              <w:t>Show donation history of a specific donor</w:t>
            </w:r>
          </w:p>
        </w:tc>
        <w:tc>
          <w:tcPr>
            <w:tcW w:w="4320" w:type="dxa"/>
            <w:hideMark/>
          </w:tcPr>
          <w:p w14:paraId="1CDDB6FA" w14:textId="77777777" w:rsidR="00B1652D" w:rsidRPr="00B1652D" w:rsidRDefault="00B1652D" w:rsidP="00B1652D">
            <w:proofErr w:type="spellStart"/>
            <w:proofErr w:type="gramStart"/>
            <w:r w:rsidRPr="00B1652D">
              <w:t>donations.find</w:t>
            </w:r>
            <w:proofErr w:type="spellEnd"/>
            <w:r w:rsidRPr="00B1652D">
              <w:t>({ "</w:t>
            </w:r>
            <w:proofErr w:type="spellStart"/>
            <w:proofErr w:type="gramEnd"/>
            <w:r w:rsidRPr="00B1652D">
              <w:t>userId</w:t>
            </w:r>
            <w:proofErr w:type="spellEnd"/>
            <w:r w:rsidRPr="00B1652D">
              <w:t xml:space="preserve">": </w:t>
            </w:r>
            <w:proofErr w:type="spellStart"/>
            <w:proofErr w:type="gramStart"/>
            <w:r w:rsidRPr="00B1652D">
              <w:t>ObjectId</w:t>
            </w:r>
            <w:proofErr w:type="spellEnd"/>
            <w:r w:rsidRPr="00B1652D">
              <w:t>(</w:t>
            </w:r>
            <w:proofErr w:type="gramEnd"/>
            <w:r w:rsidRPr="00B1652D">
              <w:t>"...") })</w:t>
            </w:r>
          </w:p>
        </w:tc>
      </w:tr>
      <w:tr w:rsidR="00B1652D" w:rsidRPr="00B1652D" w14:paraId="58B3DD95" w14:textId="77777777" w:rsidTr="00B1652D">
        <w:tc>
          <w:tcPr>
            <w:tcW w:w="4320" w:type="dxa"/>
            <w:hideMark/>
          </w:tcPr>
          <w:p w14:paraId="139A6ACA" w14:textId="77777777" w:rsidR="00B1652D" w:rsidRPr="00B1652D" w:rsidRDefault="00B1652D" w:rsidP="00B1652D">
            <w:r w:rsidRPr="00B1652D">
              <w:t>List upcoming appointments for a user</w:t>
            </w:r>
          </w:p>
        </w:tc>
        <w:tc>
          <w:tcPr>
            <w:tcW w:w="4320" w:type="dxa"/>
            <w:hideMark/>
          </w:tcPr>
          <w:p w14:paraId="25FF92EA" w14:textId="77777777" w:rsidR="00B1652D" w:rsidRPr="00B1652D" w:rsidRDefault="00B1652D" w:rsidP="00B1652D">
            <w:proofErr w:type="spellStart"/>
            <w:proofErr w:type="gramStart"/>
            <w:r w:rsidRPr="00B1652D">
              <w:t>appointments.find</w:t>
            </w:r>
            <w:proofErr w:type="spellEnd"/>
            <w:r w:rsidRPr="00B1652D">
              <w:t>({ "</w:t>
            </w:r>
            <w:proofErr w:type="spellStart"/>
            <w:proofErr w:type="gramEnd"/>
            <w:r w:rsidRPr="00B1652D">
              <w:t>userId</w:t>
            </w:r>
            <w:proofErr w:type="spellEnd"/>
            <w:r w:rsidRPr="00B1652D">
              <w:t xml:space="preserve">": </w:t>
            </w:r>
            <w:proofErr w:type="spellStart"/>
            <w:proofErr w:type="gramStart"/>
            <w:r w:rsidRPr="00B1652D">
              <w:t>ObjectId</w:t>
            </w:r>
            <w:proofErr w:type="spellEnd"/>
            <w:r w:rsidRPr="00B1652D">
              <w:t>(</w:t>
            </w:r>
            <w:proofErr w:type="gramEnd"/>
            <w:r w:rsidRPr="00B1652D">
              <w:t xml:space="preserve">"..."), "date": </w:t>
            </w:r>
            <w:proofErr w:type="gramStart"/>
            <w:r w:rsidRPr="00B1652D">
              <w:t>{ "</w:t>
            </w:r>
            <w:proofErr w:type="gramEnd"/>
            <w:r w:rsidRPr="00B1652D">
              <w:t>$</w:t>
            </w:r>
            <w:proofErr w:type="spellStart"/>
            <w:r w:rsidRPr="00B1652D">
              <w:t>gte</w:t>
            </w:r>
            <w:proofErr w:type="spellEnd"/>
            <w:r w:rsidRPr="00B1652D">
              <w:t xml:space="preserve">": new </w:t>
            </w:r>
            <w:proofErr w:type="gramStart"/>
            <w:r w:rsidRPr="00B1652D">
              <w:t>Date() }</w:t>
            </w:r>
            <w:proofErr w:type="gramEnd"/>
            <w:r w:rsidRPr="00B1652D">
              <w:t xml:space="preserve"> })</w:t>
            </w:r>
          </w:p>
        </w:tc>
      </w:tr>
      <w:tr w:rsidR="00B1652D" w:rsidRPr="00B1652D" w14:paraId="63C4D4F1" w14:textId="77777777" w:rsidTr="00B1652D">
        <w:tc>
          <w:tcPr>
            <w:tcW w:w="4320" w:type="dxa"/>
            <w:hideMark/>
          </w:tcPr>
          <w:p w14:paraId="074872AA" w14:textId="77777777" w:rsidR="00B1652D" w:rsidRPr="00B1652D" w:rsidRDefault="00B1652D" w:rsidP="00B1652D">
            <w:r w:rsidRPr="00B1652D">
              <w:t>Get all alerts sent for a specific request</w:t>
            </w:r>
          </w:p>
        </w:tc>
        <w:tc>
          <w:tcPr>
            <w:tcW w:w="4320" w:type="dxa"/>
            <w:hideMark/>
          </w:tcPr>
          <w:p w14:paraId="0163912B" w14:textId="77777777" w:rsidR="00B1652D" w:rsidRPr="00B1652D" w:rsidRDefault="00B1652D" w:rsidP="00B1652D">
            <w:proofErr w:type="spellStart"/>
            <w:proofErr w:type="gramStart"/>
            <w:r w:rsidRPr="00B1652D">
              <w:t>alerts.find</w:t>
            </w:r>
            <w:proofErr w:type="spellEnd"/>
            <w:r w:rsidRPr="00B1652D">
              <w:t>({ "</w:t>
            </w:r>
            <w:proofErr w:type="spellStart"/>
            <w:proofErr w:type="gramEnd"/>
            <w:r w:rsidRPr="00B1652D">
              <w:t>requestId</w:t>
            </w:r>
            <w:proofErr w:type="spellEnd"/>
            <w:r w:rsidRPr="00B1652D">
              <w:t xml:space="preserve">": </w:t>
            </w:r>
            <w:proofErr w:type="spellStart"/>
            <w:proofErr w:type="gramStart"/>
            <w:r w:rsidRPr="00B1652D">
              <w:t>ObjectId</w:t>
            </w:r>
            <w:proofErr w:type="spellEnd"/>
            <w:r w:rsidRPr="00B1652D">
              <w:t>(</w:t>
            </w:r>
            <w:proofErr w:type="gramEnd"/>
            <w:r w:rsidRPr="00B1652D">
              <w:t>"...") })</w:t>
            </w:r>
          </w:p>
        </w:tc>
      </w:tr>
    </w:tbl>
    <w:p w14:paraId="59D06FD9" w14:textId="77777777" w:rsidR="00B1652D" w:rsidRPr="00B1652D" w:rsidRDefault="00B1652D" w:rsidP="00B1652D"/>
    <w:sectPr w:rsidR="00B1652D" w:rsidRPr="00B16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9" w15:restartNumberingAfterBreak="0">
    <w:nsid w:val="05F52F97"/>
    <w:multiLevelType w:val="hybridMultilevel"/>
    <w:tmpl w:val="BEA4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63796"/>
    <w:multiLevelType w:val="hybridMultilevel"/>
    <w:tmpl w:val="6BFC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E5FC3"/>
    <w:multiLevelType w:val="hybridMultilevel"/>
    <w:tmpl w:val="27B6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350B3"/>
    <w:multiLevelType w:val="hybridMultilevel"/>
    <w:tmpl w:val="669E1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21B"/>
    <w:multiLevelType w:val="hybridMultilevel"/>
    <w:tmpl w:val="FFE23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8176">
    <w:abstractNumId w:val="8"/>
  </w:num>
  <w:num w:numId="2" w16cid:durableId="1884518794">
    <w:abstractNumId w:val="6"/>
  </w:num>
  <w:num w:numId="3" w16cid:durableId="1981381324">
    <w:abstractNumId w:val="5"/>
  </w:num>
  <w:num w:numId="4" w16cid:durableId="49964456">
    <w:abstractNumId w:val="4"/>
  </w:num>
  <w:num w:numId="5" w16cid:durableId="140124902">
    <w:abstractNumId w:val="7"/>
  </w:num>
  <w:num w:numId="6" w16cid:durableId="2116552795">
    <w:abstractNumId w:val="3"/>
  </w:num>
  <w:num w:numId="7" w16cid:durableId="263921772">
    <w:abstractNumId w:val="2"/>
  </w:num>
  <w:num w:numId="8" w16cid:durableId="353463351">
    <w:abstractNumId w:val="1"/>
  </w:num>
  <w:num w:numId="9" w16cid:durableId="1430275421">
    <w:abstractNumId w:val="0"/>
  </w:num>
  <w:num w:numId="10" w16cid:durableId="5913403">
    <w:abstractNumId w:val="10"/>
  </w:num>
  <w:num w:numId="11" w16cid:durableId="211816700">
    <w:abstractNumId w:val="12"/>
  </w:num>
  <w:num w:numId="12" w16cid:durableId="34235256">
    <w:abstractNumId w:val="11"/>
  </w:num>
  <w:num w:numId="13" w16cid:durableId="1165782089">
    <w:abstractNumId w:val="9"/>
  </w:num>
  <w:num w:numId="14" w16cid:durableId="11194519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7611"/>
    <w:rsid w:val="006316B3"/>
    <w:rsid w:val="009C1CEF"/>
    <w:rsid w:val="00AA1D8D"/>
    <w:rsid w:val="00B1652D"/>
    <w:rsid w:val="00B47730"/>
    <w:rsid w:val="00B728EC"/>
    <w:rsid w:val="00BC482D"/>
    <w:rsid w:val="00CB0664"/>
    <w:rsid w:val="00FC693F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4C750"/>
  <w14:defaultImageDpi w14:val="300"/>
  <w15:docId w15:val="{9C79C06B-A043-44EE-848C-EE21F39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JANANI R</cp:lastModifiedBy>
  <cp:revision>2</cp:revision>
  <dcterms:created xsi:type="dcterms:W3CDTF">2025-07-23T07:42:00Z</dcterms:created>
  <dcterms:modified xsi:type="dcterms:W3CDTF">2025-07-23T07:42:00Z</dcterms:modified>
  <cp:category/>
</cp:coreProperties>
</file>