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33AB" w14:textId="77777777" w:rsidR="00394F74" w:rsidRPr="004A6EA1" w:rsidRDefault="00000000">
      <w:pPr>
        <w:pStyle w:val="Title"/>
        <w:rPr>
          <w:color w:val="000000" w:themeColor="text1"/>
        </w:rPr>
      </w:pPr>
      <w:r w:rsidRPr="004A6EA1">
        <w:rPr>
          <w:color w:val="000000" w:themeColor="text1"/>
        </w:rPr>
        <w:t>MongoDB Aggregation Queries for LifeLink Project</w:t>
      </w:r>
    </w:p>
    <w:p w14:paraId="6ED9103E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users</w:t>
      </w:r>
    </w:p>
    <w:p w14:paraId="185114A9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Count Users by Blood Group</w:t>
      </w:r>
    </w:p>
    <w:p w14:paraId="79924DDD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db.users.aggregate([</w:t>
      </w:r>
      <w:r w:rsidRPr="004A6EA1">
        <w:rPr>
          <w:color w:val="000000" w:themeColor="text1"/>
        </w:rPr>
        <w:br/>
        <w:t xml:space="preserve">  { $group: { _id: "$bloodGroup", totalUsers: { $sum: 1 } } },</w:t>
      </w:r>
      <w:r w:rsidRPr="004A6EA1">
        <w:rPr>
          <w:color w:val="000000" w:themeColor="text1"/>
        </w:rPr>
        <w:br/>
        <w:t xml:space="preserve">  { $sort: { totalUsers: -1 } }</w:t>
      </w:r>
      <w:r w:rsidRPr="004A6EA1">
        <w:rPr>
          <w:color w:val="000000" w:themeColor="text1"/>
        </w:rPr>
        <w:br/>
        <w:t>])</w:t>
      </w:r>
    </w:p>
    <w:p w14:paraId="7CC21982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find out how many donors are available for each blood group.</w:t>
      </w:r>
    </w:p>
    <w:p w14:paraId="3D5984BE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Users by City</w:t>
      </w:r>
    </w:p>
    <w:p w14:paraId="2E4631E2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db.users.aggregate([</w:t>
      </w:r>
      <w:r w:rsidRPr="004A6EA1">
        <w:rPr>
          <w:color w:val="000000" w:themeColor="text1"/>
        </w:rPr>
        <w:br/>
        <w:t xml:space="preserve">  { $group: { _id: "$location.city", total: { $sum: 1 } } },</w:t>
      </w:r>
      <w:r w:rsidRPr="004A6EA1">
        <w:rPr>
          <w:color w:val="000000" w:themeColor="text1"/>
        </w:rPr>
        <w:br/>
        <w:t xml:space="preserve">  { $sort: { total: -1 } }</w:t>
      </w:r>
      <w:r w:rsidRPr="004A6EA1">
        <w:rPr>
          <w:color w:val="000000" w:themeColor="text1"/>
        </w:rPr>
        <w:br/>
        <w:t>])</w:t>
      </w:r>
    </w:p>
    <w:p w14:paraId="55F4822B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identify cities with most registered users.</w:t>
      </w:r>
    </w:p>
    <w:p w14:paraId="20328803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healthRecords</w:t>
      </w:r>
    </w:p>
    <w:p w14:paraId="4D988D24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Eligible Donors Count</w:t>
      </w:r>
    </w:p>
    <w:p w14:paraId="706B84CD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db.healthRecords.aggregate([</w:t>
      </w:r>
      <w:r w:rsidRPr="004A6EA1">
        <w:rPr>
          <w:color w:val="000000" w:themeColor="text1"/>
        </w:rPr>
        <w:br/>
        <w:t xml:space="preserve">  { $match: { eligible: true } },</w:t>
      </w:r>
      <w:r w:rsidRPr="004A6EA1">
        <w:rPr>
          <w:color w:val="000000" w:themeColor="text1"/>
        </w:rPr>
        <w:br/>
        <w:t xml:space="preserve">  { $count: "eligibleDonors" }</w:t>
      </w:r>
      <w:r w:rsidRPr="004A6EA1">
        <w:rPr>
          <w:color w:val="000000" w:themeColor="text1"/>
        </w:rPr>
        <w:br/>
        <w:t>])</w:t>
      </w:r>
    </w:p>
    <w:p w14:paraId="67D2ADCC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Total number of currently eligible donors.</w:t>
      </w:r>
    </w:p>
    <w:p w14:paraId="186258BB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Group Eligible Donors by BP Range</w:t>
      </w:r>
    </w:p>
    <w:p w14:paraId="0FF2CDCF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db.healthRecords.aggregate([</w:t>
      </w:r>
      <w:r w:rsidRPr="004A6EA1">
        <w:rPr>
          <w:color w:val="000000" w:themeColor="text1"/>
        </w:rPr>
        <w:br/>
        <w:t xml:space="preserve">  { $match: { eligible: true } },</w:t>
      </w:r>
      <w:r w:rsidRPr="004A6EA1">
        <w:rPr>
          <w:color w:val="000000" w:themeColor="text1"/>
        </w:rPr>
        <w:br/>
        <w:t xml:space="preserve">  {</w:t>
      </w:r>
      <w:r w:rsidRPr="004A6EA1">
        <w:rPr>
          <w:color w:val="000000" w:themeColor="text1"/>
        </w:rPr>
        <w:br/>
        <w:t xml:space="preserve">    $project: {</w:t>
      </w:r>
      <w:r w:rsidRPr="004A6EA1">
        <w:rPr>
          <w:color w:val="000000" w:themeColor="text1"/>
        </w:rPr>
        <w:br/>
        <w:t xml:space="preserve">      systolic: { $toInt: { $arrayElemAt: [{ $split: ["$bp", "/"] }, 0] } },</w:t>
      </w:r>
      <w:r w:rsidRPr="004A6EA1">
        <w:rPr>
          <w:color w:val="000000" w:themeColor="text1"/>
        </w:rPr>
        <w:br/>
        <w:t xml:space="preserve">      diastolic: { $toInt: { $arrayElemAt: [{ $split: ["$bp", "/"] }, 1] } }</w:t>
      </w:r>
      <w:r w:rsidRPr="004A6EA1">
        <w:rPr>
          <w:color w:val="000000" w:themeColor="text1"/>
        </w:rPr>
        <w:br/>
      </w:r>
      <w:r w:rsidRPr="004A6EA1">
        <w:rPr>
          <w:color w:val="000000" w:themeColor="text1"/>
        </w:rPr>
        <w:lastRenderedPageBreak/>
        <w:t xml:space="preserve">    }</w:t>
      </w:r>
      <w:r w:rsidRPr="004A6EA1">
        <w:rPr>
          <w:color w:val="000000" w:themeColor="text1"/>
        </w:rPr>
        <w:br/>
        <w:t xml:space="preserve">  },</w:t>
      </w:r>
      <w:r w:rsidRPr="004A6EA1">
        <w:rPr>
          <w:color w:val="000000" w:themeColor="text1"/>
        </w:rPr>
        <w:br/>
        <w:t xml:space="preserve">  {</w:t>
      </w:r>
      <w:r w:rsidRPr="004A6EA1">
        <w:rPr>
          <w:color w:val="000000" w:themeColor="text1"/>
        </w:rPr>
        <w:br/>
        <w:t xml:space="preserve">    $group: {</w:t>
      </w:r>
      <w:r w:rsidRPr="004A6EA1">
        <w:rPr>
          <w:color w:val="000000" w:themeColor="text1"/>
        </w:rPr>
        <w:br/>
        <w:t xml:space="preserve">      _id: {</w:t>
      </w:r>
      <w:r w:rsidRPr="004A6EA1">
        <w:rPr>
          <w:color w:val="000000" w:themeColor="text1"/>
        </w:rPr>
        <w:br/>
        <w:t xml:space="preserve">        systolicRange: {</w:t>
      </w:r>
      <w:r w:rsidRPr="004A6EA1">
        <w:rPr>
          <w:color w:val="000000" w:themeColor="text1"/>
        </w:rPr>
        <w:br/>
        <w:t xml:space="preserve">          $cond: [</w:t>
      </w:r>
      <w:r w:rsidRPr="004A6EA1">
        <w:rPr>
          <w:color w:val="000000" w:themeColor="text1"/>
        </w:rPr>
        <w:br/>
        <w:t xml:space="preserve">            { $lte: ["$systolic", 110] }, "Low",</w:t>
      </w:r>
      <w:r w:rsidRPr="004A6EA1">
        <w:rPr>
          <w:color w:val="000000" w:themeColor="text1"/>
        </w:rPr>
        <w:br/>
        <w:t xml:space="preserve">            { $cond: [{ $lte: ["$systolic", 130] }, "Normal", "High"] }</w:t>
      </w:r>
      <w:r w:rsidRPr="004A6EA1">
        <w:rPr>
          <w:color w:val="000000" w:themeColor="text1"/>
        </w:rPr>
        <w:br/>
        <w:t xml:space="preserve">          ]</w:t>
      </w:r>
      <w:r w:rsidRPr="004A6EA1">
        <w:rPr>
          <w:color w:val="000000" w:themeColor="text1"/>
        </w:rPr>
        <w:br/>
        <w:t xml:space="preserve">        }</w:t>
      </w:r>
      <w:r w:rsidRPr="004A6EA1">
        <w:rPr>
          <w:color w:val="000000" w:themeColor="text1"/>
        </w:rPr>
        <w:br/>
        <w:t xml:space="preserve">      },</w:t>
      </w:r>
      <w:r w:rsidRPr="004A6EA1">
        <w:rPr>
          <w:color w:val="000000" w:themeColor="text1"/>
        </w:rPr>
        <w:br/>
        <w:t xml:space="preserve">      count: { $sum: 1 }</w:t>
      </w:r>
      <w:r w:rsidRPr="004A6EA1">
        <w:rPr>
          <w:color w:val="000000" w:themeColor="text1"/>
        </w:rPr>
        <w:br/>
        <w:t xml:space="preserve">    }</w:t>
      </w:r>
      <w:r w:rsidRPr="004A6EA1">
        <w:rPr>
          <w:color w:val="000000" w:themeColor="text1"/>
        </w:rPr>
        <w:br/>
        <w:t xml:space="preserve">  }</w:t>
      </w:r>
      <w:r w:rsidRPr="004A6EA1">
        <w:rPr>
          <w:color w:val="000000" w:themeColor="text1"/>
        </w:rPr>
        <w:br/>
        <w:t>])</w:t>
      </w:r>
    </w:p>
    <w:p w14:paraId="70CE49CD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Categorize eligible donors by blood pressure.</w:t>
      </w:r>
    </w:p>
    <w:p w14:paraId="34F221E1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appointments</w:t>
      </w:r>
    </w:p>
    <w:p w14:paraId="480A7780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Count Appointments by Status</w:t>
      </w:r>
    </w:p>
    <w:p w14:paraId="54973D45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db.appointments.aggregate([</w:t>
      </w:r>
      <w:r w:rsidRPr="004A6EA1">
        <w:rPr>
          <w:color w:val="000000" w:themeColor="text1"/>
        </w:rPr>
        <w:br/>
        <w:t xml:space="preserve">  { $group: { _id: "$status", total: { $sum: 1 } } }</w:t>
      </w:r>
      <w:r w:rsidRPr="004A6EA1">
        <w:rPr>
          <w:color w:val="000000" w:themeColor="text1"/>
        </w:rPr>
        <w:br/>
        <w:t>])</w:t>
      </w:r>
    </w:p>
    <w:p w14:paraId="49165CC1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see scheduled, completed, and cancelled appointment counts.</w:t>
      </w:r>
    </w:p>
    <w:p w14:paraId="79F12609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Upcoming Appointments Within 7 Days</w:t>
      </w:r>
    </w:p>
    <w:p w14:paraId="334D23E0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db.appointments.aggregate([</w:t>
      </w:r>
      <w:r w:rsidRPr="004A6EA1">
        <w:rPr>
          <w:color w:val="000000" w:themeColor="text1"/>
        </w:rPr>
        <w:br/>
        <w:t xml:space="preserve">  {</w:t>
      </w:r>
      <w:r w:rsidRPr="004A6EA1">
        <w:rPr>
          <w:color w:val="000000" w:themeColor="text1"/>
        </w:rPr>
        <w:br/>
        <w:t xml:space="preserve">    $match: {</w:t>
      </w:r>
      <w:r w:rsidRPr="004A6EA1">
        <w:rPr>
          <w:color w:val="000000" w:themeColor="text1"/>
        </w:rPr>
        <w:br/>
        <w:t xml:space="preserve">      date: {</w:t>
      </w:r>
      <w:r w:rsidRPr="004A6EA1">
        <w:rPr>
          <w:color w:val="000000" w:themeColor="text1"/>
        </w:rPr>
        <w:br/>
        <w:t xml:space="preserve">        $gte: new Date(),</w:t>
      </w:r>
      <w:r w:rsidRPr="004A6EA1">
        <w:rPr>
          <w:color w:val="000000" w:themeColor="text1"/>
        </w:rPr>
        <w:br/>
        <w:t xml:space="preserve">        $lte: { $dateAdd: { startDate: "$$NOW", unit: "day", amount: 7 } }</w:t>
      </w:r>
      <w:r w:rsidRPr="004A6EA1">
        <w:rPr>
          <w:color w:val="000000" w:themeColor="text1"/>
        </w:rPr>
        <w:br/>
        <w:t xml:space="preserve">      }</w:t>
      </w:r>
      <w:r w:rsidRPr="004A6EA1">
        <w:rPr>
          <w:color w:val="000000" w:themeColor="text1"/>
        </w:rPr>
        <w:br/>
        <w:t xml:space="preserve">    }</w:t>
      </w:r>
      <w:r w:rsidRPr="004A6EA1">
        <w:rPr>
          <w:color w:val="000000" w:themeColor="text1"/>
        </w:rPr>
        <w:br/>
        <w:t xml:space="preserve">  },</w:t>
      </w:r>
      <w:r w:rsidRPr="004A6EA1">
        <w:rPr>
          <w:color w:val="000000" w:themeColor="text1"/>
        </w:rPr>
        <w:br/>
        <w:t xml:space="preserve">  { $project: { userId: 1, date: 1, location: 1 } }</w:t>
      </w:r>
      <w:r w:rsidRPr="004A6EA1">
        <w:rPr>
          <w:color w:val="000000" w:themeColor="text1"/>
        </w:rPr>
        <w:br/>
        <w:t>])</w:t>
      </w:r>
    </w:p>
    <w:p w14:paraId="316624EA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lastRenderedPageBreak/>
        <w:t>Purpose: To notify users of upcoming appointments.</w:t>
      </w:r>
    </w:p>
    <w:p w14:paraId="36A2E4FF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hospitals</w:t>
      </w:r>
    </w:p>
    <w:p w14:paraId="2237E920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Group Hospitals by City</w:t>
      </w:r>
    </w:p>
    <w:p w14:paraId="55F725F9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db.hospitals.aggregate([</w:t>
      </w:r>
      <w:r w:rsidRPr="004A6EA1">
        <w:rPr>
          <w:color w:val="000000" w:themeColor="text1"/>
        </w:rPr>
        <w:br/>
        <w:t xml:space="preserve">  { $group: { _id: "$address.city", totalHospitals: { $sum: 1 } } },</w:t>
      </w:r>
      <w:r w:rsidRPr="004A6EA1">
        <w:rPr>
          <w:color w:val="000000" w:themeColor="text1"/>
        </w:rPr>
        <w:br/>
        <w:t xml:space="preserve">  { $sort: { totalHospitals: -1 } }</w:t>
      </w:r>
      <w:r w:rsidRPr="004A6EA1">
        <w:rPr>
          <w:color w:val="000000" w:themeColor="text1"/>
        </w:rPr>
        <w:br/>
        <w:t>])</w:t>
      </w:r>
    </w:p>
    <w:p w14:paraId="0578A7E3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identify which cities have more hospitals integrated.</w:t>
      </w:r>
    </w:p>
    <w:p w14:paraId="00CD6E8F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Recently Registered Hospitals</w:t>
      </w:r>
    </w:p>
    <w:p w14:paraId="6417152D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db.hospitals.aggregate([</w:t>
      </w:r>
      <w:r w:rsidRPr="004A6EA1">
        <w:rPr>
          <w:color w:val="000000" w:themeColor="text1"/>
        </w:rPr>
        <w:br/>
        <w:t xml:space="preserve">  { $match: {</w:t>
      </w:r>
      <w:r w:rsidRPr="004A6EA1">
        <w:rPr>
          <w:color w:val="000000" w:themeColor="text1"/>
        </w:rPr>
        <w:br/>
        <w:t xml:space="preserve">      createdAt: {</w:t>
      </w:r>
      <w:r w:rsidRPr="004A6EA1">
        <w:rPr>
          <w:color w:val="000000" w:themeColor="text1"/>
        </w:rPr>
        <w:br/>
        <w:t xml:space="preserve">        $gte: { $dateSubtract: { startDate: "$$NOW", unit: "day", amount: 30 } }</w:t>
      </w:r>
      <w:r w:rsidRPr="004A6EA1">
        <w:rPr>
          <w:color w:val="000000" w:themeColor="text1"/>
        </w:rPr>
        <w:br/>
        <w:t xml:space="preserve">      }</w:t>
      </w:r>
      <w:r w:rsidRPr="004A6EA1">
        <w:rPr>
          <w:color w:val="000000" w:themeColor="text1"/>
        </w:rPr>
        <w:br/>
        <w:t xml:space="preserve">  } },</w:t>
      </w:r>
      <w:r w:rsidRPr="004A6EA1">
        <w:rPr>
          <w:color w:val="000000" w:themeColor="text1"/>
        </w:rPr>
        <w:br/>
        <w:t xml:space="preserve">  { $project: { name: 1, contactEmail: 1, createdAt: 1 } }</w:t>
      </w:r>
      <w:r w:rsidRPr="004A6EA1">
        <w:rPr>
          <w:color w:val="000000" w:themeColor="text1"/>
        </w:rPr>
        <w:br/>
        <w:t>])</w:t>
      </w:r>
    </w:p>
    <w:p w14:paraId="64944626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check hospitals onboarded in the last 30 days.</w:t>
      </w:r>
    </w:p>
    <w:p w14:paraId="27540D34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requests</w:t>
      </w:r>
    </w:p>
    <w:p w14:paraId="5E8B3EDC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Total Requests Count</w:t>
      </w:r>
    </w:p>
    <w:p w14:paraId="1EF755E4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db.requests.aggregate([</w:t>
      </w:r>
      <w:r w:rsidRPr="004A6EA1">
        <w:rPr>
          <w:color w:val="000000" w:themeColor="text1"/>
        </w:rPr>
        <w:br/>
        <w:t xml:space="preserve">  { $count: "totalRequests" }</w:t>
      </w:r>
      <w:r w:rsidRPr="004A6EA1">
        <w:rPr>
          <w:color w:val="000000" w:themeColor="text1"/>
        </w:rPr>
        <w:br/>
        <w:t>])</w:t>
      </w:r>
    </w:p>
    <w:p w14:paraId="11A6C8BF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Overall count of blood and organ donation requests.</w:t>
      </w:r>
    </w:p>
    <w:p w14:paraId="467014B6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High Urgency Requests by Status</w:t>
      </w:r>
    </w:p>
    <w:p w14:paraId="54D77557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db.requests.aggregate([</w:t>
      </w:r>
      <w:r w:rsidRPr="004A6EA1">
        <w:rPr>
          <w:color w:val="000000" w:themeColor="text1"/>
        </w:rPr>
        <w:br/>
        <w:t xml:space="preserve">  { $match: { urgency: "high" } },</w:t>
      </w:r>
      <w:r w:rsidRPr="004A6EA1">
        <w:rPr>
          <w:color w:val="000000" w:themeColor="text1"/>
        </w:rPr>
        <w:br/>
        <w:t xml:space="preserve">  { $group: { _id: "$status", count: { $sum: 1 } } }</w:t>
      </w:r>
      <w:r w:rsidRPr="004A6EA1">
        <w:rPr>
          <w:color w:val="000000" w:themeColor="text1"/>
        </w:rPr>
        <w:br/>
        <w:t>])</w:t>
      </w:r>
    </w:p>
    <w:p w14:paraId="68BD61AC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manage high urgency request follow-ups.</w:t>
      </w:r>
    </w:p>
    <w:p w14:paraId="4458DFDF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lastRenderedPageBreak/>
        <w:t>Collection: alerts</w:t>
      </w:r>
    </w:p>
    <w:p w14:paraId="2091466E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Alert Status Distribution</w:t>
      </w:r>
    </w:p>
    <w:p w14:paraId="0047AA54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db.alerts.aggregate([</w:t>
      </w:r>
      <w:r w:rsidRPr="004A6EA1">
        <w:rPr>
          <w:color w:val="000000" w:themeColor="text1"/>
        </w:rPr>
        <w:br/>
        <w:t xml:space="preserve">  { $group: { _id: "$status", alertCount: { $sum: 1 } } }</w:t>
      </w:r>
      <w:r w:rsidRPr="004A6EA1">
        <w:rPr>
          <w:color w:val="000000" w:themeColor="text1"/>
        </w:rPr>
        <w:br/>
        <w:t>])</w:t>
      </w:r>
    </w:p>
    <w:p w14:paraId="585E0D1D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see how many alerts are sent vs pending.</w:t>
      </w:r>
    </w:p>
    <w:p w14:paraId="2B29FF02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Recent Alerts</w:t>
      </w:r>
    </w:p>
    <w:p w14:paraId="0528C00E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db.alerts.aggregate([</w:t>
      </w:r>
      <w:r w:rsidRPr="004A6EA1">
        <w:rPr>
          <w:color w:val="000000" w:themeColor="text1"/>
        </w:rPr>
        <w:br/>
        <w:t xml:space="preserve">  { $match: {</w:t>
      </w:r>
      <w:r w:rsidRPr="004A6EA1">
        <w:rPr>
          <w:color w:val="000000" w:themeColor="text1"/>
        </w:rPr>
        <w:br/>
        <w:t xml:space="preserve">      sentAt: {</w:t>
      </w:r>
      <w:r w:rsidRPr="004A6EA1">
        <w:rPr>
          <w:color w:val="000000" w:themeColor="text1"/>
        </w:rPr>
        <w:br/>
        <w:t xml:space="preserve">        $gte: { $dateSubtract: { startDate: "$$NOW", unit: "day", amount: 7 } }</w:t>
      </w:r>
      <w:r w:rsidRPr="004A6EA1">
        <w:rPr>
          <w:color w:val="000000" w:themeColor="text1"/>
        </w:rPr>
        <w:br/>
        <w:t xml:space="preserve">      }</w:t>
      </w:r>
      <w:r w:rsidRPr="004A6EA1">
        <w:rPr>
          <w:color w:val="000000" w:themeColor="text1"/>
        </w:rPr>
        <w:br/>
        <w:t xml:space="preserve">  } },</w:t>
      </w:r>
      <w:r w:rsidRPr="004A6EA1">
        <w:rPr>
          <w:color w:val="000000" w:themeColor="text1"/>
        </w:rPr>
        <w:br/>
        <w:t xml:space="preserve">  { $project: { requestId: 1, message: 1, sentAt: 1 } }</w:t>
      </w:r>
      <w:r w:rsidRPr="004A6EA1">
        <w:rPr>
          <w:color w:val="000000" w:themeColor="text1"/>
        </w:rPr>
        <w:br/>
        <w:t>])</w:t>
      </w:r>
    </w:p>
    <w:p w14:paraId="075C81C7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monitor emergency alerts sent in the past week.</w:t>
      </w:r>
    </w:p>
    <w:p w14:paraId="02EB549C" w14:textId="77777777" w:rsidR="00394F74" w:rsidRPr="004A6EA1" w:rsidRDefault="00000000">
      <w:pPr>
        <w:pStyle w:val="Heading1"/>
        <w:rPr>
          <w:color w:val="000000" w:themeColor="text1"/>
        </w:rPr>
      </w:pPr>
      <w:r w:rsidRPr="004A6EA1">
        <w:rPr>
          <w:color w:val="000000" w:themeColor="text1"/>
        </w:rPr>
        <w:t>Collection: forumPosts</w:t>
      </w:r>
    </w:p>
    <w:p w14:paraId="1919A9AF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Count Posts per User</w:t>
      </w:r>
    </w:p>
    <w:p w14:paraId="088F5D38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db.forumPosts.aggregate([</w:t>
      </w:r>
      <w:r w:rsidRPr="004A6EA1">
        <w:rPr>
          <w:color w:val="000000" w:themeColor="text1"/>
        </w:rPr>
        <w:br/>
        <w:t xml:space="preserve">  { $group: { _id: "$userId", totalPosts: { $sum: 1 } } },</w:t>
      </w:r>
      <w:r w:rsidRPr="004A6EA1">
        <w:rPr>
          <w:color w:val="000000" w:themeColor="text1"/>
        </w:rPr>
        <w:br/>
        <w:t xml:space="preserve">  { $sort: { totalPosts: -1 } }</w:t>
      </w:r>
      <w:r w:rsidRPr="004A6EA1">
        <w:rPr>
          <w:color w:val="000000" w:themeColor="text1"/>
        </w:rPr>
        <w:br/>
        <w:t>])</w:t>
      </w:r>
    </w:p>
    <w:p w14:paraId="7EF7F220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encourage community participation and track active users.</w:t>
      </w:r>
    </w:p>
    <w:p w14:paraId="0910AC17" w14:textId="77777777" w:rsidR="00394F74" w:rsidRPr="004A6EA1" w:rsidRDefault="00000000">
      <w:pPr>
        <w:pStyle w:val="Heading2"/>
        <w:rPr>
          <w:color w:val="000000" w:themeColor="text1"/>
        </w:rPr>
      </w:pPr>
      <w:r w:rsidRPr="004A6EA1">
        <w:rPr>
          <w:color w:val="000000" w:themeColor="text1"/>
        </w:rPr>
        <w:t>Recent Forum Posts</w:t>
      </w:r>
    </w:p>
    <w:p w14:paraId="5FA6A893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db.forumPosts.aggregate([</w:t>
      </w:r>
      <w:r w:rsidRPr="004A6EA1">
        <w:rPr>
          <w:color w:val="000000" w:themeColor="text1"/>
        </w:rPr>
        <w:br/>
        <w:t xml:space="preserve">  { $sort: { createdAt: -1 } },</w:t>
      </w:r>
      <w:r w:rsidRPr="004A6EA1">
        <w:rPr>
          <w:color w:val="000000" w:themeColor="text1"/>
        </w:rPr>
        <w:br/>
        <w:t xml:space="preserve">  { $limit: 5 },</w:t>
      </w:r>
      <w:r w:rsidRPr="004A6EA1">
        <w:rPr>
          <w:color w:val="000000" w:themeColor="text1"/>
        </w:rPr>
        <w:br/>
        <w:t xml:space="preserve">  { $project: { userId: 1, title: 1, createdAt: 1 } }</w:t>
      </w:r>
      <w:r w:rsidRPr="004A6EA1">
        <w:rPr>
          <w:color w:val="000000" w:themeColor="text1"/>
        </w:rPr>
        <w:br/>
        <w:t>])</w:t>
      </w:r>
    </w:p>
    <w:p w14:paraId="179DEE6A" w14:textId="77777777" w:rsidR="00394F74" w:rsidRPr="004A6EA1" w:rsidRDefault="00000000">
      <w:pPr>
        <w:pStyle w:val="IntenseQuote"/>
        <w:rPr>
          <w:color w:val="000000" w:themeColor="text1"/>
        </w:rPr>
      </w:pPr>
      <w:r w:rsidRPr="004A6EA1">
        <w:rPr>
          <w:color w:val="000000" w:themeColor="text1"/>
        </w:rPr>
        <w:t>Purpose: To showcase latest posts on the platform.</w:t>
      </w:r>
    </w:p>
    <w:p w14:paraId="20D01846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lastRenderedPageBreak/>
        <w:br/>
        <w:t>Prepared for: CA4 GitHub/MongoDB Assignment</w:t>
      </w:r>
    </w:p>
    <w:p w14:paraId="6A3FFF02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Project: LifeLink - Blood and Organ Donation Platform</w:t>
      </w:r>
    </w:p>
    <w:p w14:paraId="3426D7CE" w14:textId="77777777" w:rsidR="00394F74" w:rsidRPr="004A6EA1" w:rsidRDefault="00000000">
      <w:pPr>
        <w:rPr>
          <w:color w:val="000000" w:themeColor="text1"/>
        </w:rPr>
      </w:pPr>
      <w:r w:rsidRPr="004A6EA1">
        <w:rPr>
          <w:color w:val="000000" w:themeColor="text1"/>
        </w:rPr>
        <w:t>Prepared by: Janane R</w:t>
      </w:r>
    </w:p>
    <w:sectPr w:rsidR="00394F74" w:rsidRPr="004A6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93695">
    <w:abstractNumId w:val="8"/>
  </w:num>
  <w:num w:numId="2" w16cid:durableId="1605335908">
    <w:abstractNumId w:val="6"/>
  </w:num>
  <w:num w:numId="3" w16cid:durableId="758595510">
    <w:abstractNumId w:val="5"/>
  </w:num>
  <w:num w:numId="4" w16cid:durableId="161048638">
    <w:abstractNumId w:val="4"/>
  </w:num>
  <w:num w:numId="5" w16cid:durableId="1550142068">
    <w:abstractNumId w:val="7"/>
  </w:num>
  <w:num w:numId="6" w16cid:durableId="55711244">
    <w:abstractNumId w:val="3"/>
  </w:num>
  <w:num w:numId="7" w16cid:durableId="1910070880">
    <w:abstractNumId w:val="2"/>
  </w:num>
  <w:num w:numId="8" w16cid:durableId="2004121202">
    <w:abstractNumId w:val="1"/>
  </w:num>
  <w:num w:numId="9" w16cid:durableId="155264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F74"/>
    <w:rsid w:val="004A6EA1"/>
    <w:rsid w:val="00AA1D8D"/>
    <w:rsid w:val="00B47730"/>
    <w:rsid w:val="00CB0664"/>
    <w:rsid w:val="00F349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0D56"/>
  <w14:defaultImageDpi w14:val="300"/>
  <w15:docId w15:val="{2D911161-8074-4B68-8A7F-9897AA9A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JANANI R</cp:lastModifiedBy>
  <cp:revision>3</cp:revision>
  <dcterms:created xsi:type="dcterms:W3CDTF">2013-12-23T23:15:00Z</dcterms:created>
  <dcterms:modified xsi:type="dcterms:W3CDTF">2025-07-24T02:46:00Z</dcterms:modified>
  <cp:category/>
</cp:coreProperties>
</file>